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SaaS Hosting Platform (Similar to Vercel, Supabase)</w:t>
      </w:r>
    </w:p>
    <w:p>
      <w:r>
        <w:t>This document provides a detailed plan and requirements for building a SaaS hosting platform that allows users to create containers, deploy applications with one click, manage domains, emails, databases, billing, and provide an end-to-end enterprise hosting solution.</w:t>
      </w:r>
    </w:p>
    <w:p>
      <w:pPr>
        <w:pStyle w:val="Heading1"/>
      </w:pPr>
      <w:r>
        <w:t>1. High-Level Plan for SaaS Hosting Platform</w:t>
      </w:r>
    </w:p>
    <w:p>
      <w:pPr>
        <w:pStyle w:val="Heading2"/>
      </w:pPr>
      <w:r>
        <w:t>1.1 Core Features</w:t>
      </w:r>
    </w:p>
    <w:p>
      <w:pPr>
        <w:pStyle w:val="ListBullet"/>
      </w:pPr>
      <w:r>
        <w:t>Authentication &amp; Authorization: Email/Password login, OAuth (Google/GitHub), role-based access.</w:t>
      </w:r>
    </w:p>
    <w:p>
      <w:pPr>
        <w:pStyle w:val="ListBullet"/>
      </w:pPr>
      <w:r>
        <w:t>Project Management: Create projects/containers, deploy apps, monitor logs &amp; resources.</w:t>
      </w:r>
    </w:p>
    <w:p>
      <w:pPr>
        <w:pStyle w:val="ListBullet"/>
      </w:pPr>
      <w:r>
        <w:t>One-Click Deployment: GitHub/GitLab integration, CI/CD pipeline, Dockerized apps.</w:t>
      </w:r>
    </w:p>
    <w:p>
      <w:pPr>
        <w:pStyle w:val="ListBullet"/>
      </w:pPr>
      <w:r>
        <w:t>Domain Management: Buy/connect domains, auto SSL via Cloudflare/Let's Encrypt.</w:t>
      </w:r>
    </w:p>
    <w:p>
      <w:pPr>
        <w:pStyle w:val="ListBullet"/>
      </w:pPr>
      <w:r>
        <w:t>Email Hosting: Integration with cPanel/WHM API or external providers (Zoho, Google Workspace).</w:t>
      </w:r>
    </w:p>
    <w:p>
      <w:pPr>
        <w:pStyle w:val="ListBullet"/>
      </w:pPr>
      <w:r>
        <w:t>Database Provisioning: One-click setup for MySQL, PostgreSQL, MongoDB.</w:t>
      </w:r>
    </w:p>
    <w:p>
      <w:pPr>
        <w:pStyle w:val="ListBullet"/>
      </w:pPr>
      <w:r>
        <w:t>Billing &amp; Subscription: Free/Pro/Enterprise plans, Stripe/Razorpay integration.</w:t>
      </w:r>
    </w:p>
    <w:p>
      <w:pPr>
        <w:pStyle w:val="ListBullet"/>
      </w:pPr>
      <w:r>
        <w:t>Monitoring &amp; Analytics: Deployment logs, server metrics, analytics dashboard.</w:t>
      </w:r>
    </w:p>
    <w:p>
      <w:pPr>
        <w:pStyle w:val="ListBullet"/>
      </w:pPr>
      <w:r>
        <w:t>Admin Panel: Manage users, subscriptions, deployments, and resources.</w:t>
      </w:r>
    </w:p>
    <w:p>
      <w:pPr>
        <w:pStyle w:val="Heading2"/>
      </w:pPr>
      <w:r>
        <w:t>1.2 Tech Stack Requirements</w:t>
      </w:r>
    </w:p>
    <w:p>
      <w:pPr>
        <w:pStyle w:val="ListBullet"/>
      </w:pPr>
      <w:r>
        <w:t>Frontend:</w:t>
      </w:r>
    </w:p>
    <w:p>
      <w:pPr>
        <w:pStyle w:val="ListBullet2"/>
      </w:pPr>
      <w:r>
        <w:t xml:space="preserve">  - React + Tailwind / Next.js</w:t>
      </w:r>
    </w:p>
    <w:p>
      <w:pPr>
        <w:pStyle w:val="ListBullet2"/>
      </w:pPr>
      <w:r>
        <w:t xml:space="preserve">  - Charts (Recharts / Chart.js)</w:t>
      </w:r>
    </w:p>
    <w:p>
      <w:pPr>
        <w:pStyle w:val="ListBullet"/>
      </w:pPr>
      <w:r>
        <w:t>Backend:</w:t>
      </w:r>
    </w:p>
    <w:p>
      <w:pPr>
        <w:pStyle w:val="ListBullet2"/>
      </w:pPr>
      <w:r>
        <w:t xml:space="preserve">  - Node.js + Express / NestJS</w:t>
      </w:r>
    </w:p>
    <w:p>
      <w:pPr>
        <w:pStyle w:val="ListBullet2"/>
      </w:pPr>
      <w:r>
        <w:t xml:space="preserve">  - MongoDB</w:t>
      </w:r>
    </w:p>
    <w:p>
      <w:pPr>
        <w:pStyle w:val="ListBullet2"/>
      </w:pPr>
      <w:r>
        <w:t xml:space="preserve">  - Redis</w:t>
      </w:r>
    </w:p>
    <w:p>
      <w:pPr>
        <w:pStyle w:val="ListBullet"/>
      </w:pPr>
      <w:r>
        <w:t>Deployment Engine:</w:t>
      </w:r>
    </w:p>
    <w:p>
      <w:pPr>
        <w:pStyle w:val="ListBullet2"/>
      </w:pPr>
      <w:r>
        <w:t xml:space="preserve">  - Docker</w:t>
      </w:r>
    </w:p>
    <w:p>
      <w:pPr>
        <w:pStyle w:val="ListBullet2"/>
      </w:pPr>
      <w:r>
        <w:t xml:space="preserve">  - Kubernetes / Docker Swarm</w:t>
      </w:r>
    </w:p>
    <w:p>
      <w:pPr>
        <w:pStyle w:val="ListBullet2"/>
      </w:pPr>
      <w:r>
        <w:t xml:space="preserve">  - Nginx/Traefik</w:t>
      </w:r>
    </w:p>
    <w:p>
      <w:pPr>
        <w:pStyle w:val="ListBullet"/>
      </w:pPr>
      <w:r>
        <w:t>Infrastructure:</w:t>
      </w:r>
    </w:p>
    <w:p>
      <w:pPr>
        <w:pStyle w:val="ListBullet2"/>
      </w:pPr>
      <w:r>
        <w:t xml:space="preserve">  - VPS / Dedicated servers (AWS, GCP, DigitalOcean)</w:t>
      </w:r>
    </w:p>
    <w:p>
      <w:pPr>
        <w:pStyle w:val="ListBullet2"/>
      </w:pPr>
      <w:r>
        <w:t xml:space="preserve">  - Object Storage (S3, DO Spaces)</w:t>
      </w:r>
    </w:p>
    <w:p>
      <w:pPr>
        <w:pStyle w:val="ListBullet2"/>
      </w:pPr>
      <w:r>
        <w:t xml:space="preserve">  - CI/CD Runner</w:t>
      </w:r>
    </w:p>
    <w:p>
      <w:pPr>
        <w:pStyle w:val="ListBullet"/>
      </w:pPr>
      <w:r>
        <w:t>Domain &amp; SSL:</w:t>
      </w:r>
    </w:p>
    <w:p>
      <w:pPr>
        <w:pStyle w:val="ListBullet2"/>
      </w:pPr>
      <w:r>
        <w:t xml:space="preserve">  - Cloudflare API</w:t>
      </w:r>
    </w:p>
    <w:p>
      <w:pPr>
        <w:pStyle w:val="ListBullet2"/>
      </w:pPr>
      <w:r>
        <w:t xml:space="preserve">  - Let's Encrypt</w:t>
      </w:r>
    </w:p>
    <w:p>
      <w:pPr>
        <w:pStyle w:val="ListBullet"/>
      </w:pPr>
      <w:r>
        <w:t>Email:</w:t>
      </w:r>
    </w:p>
    <w:p>
      <w:pPr>
        <w:pStyle w:val="ListBullet2"/>
      </w:pPr>
      <w:r>
        <w:t xml:space="preserve">  - cPanel/WHM API</w:t>
      </w:r>
    </w:p>
    <w:p>
      <w:pPr>
        <w:pStyle w:val="ListBullet2"/>
      </w:pPr>
      <w:r>
        <w:t xml:space="preserve">  - External services (Postmark, Zoho)</w:t>
      </w:r>
    </w:p>
    <w:p>
      <w:pPr>
        <w:pStyle w:val="ListBullet"/>
      </w:pPr>
      <w:r>
        <w:t>Payments:</w:t>
      </w:r>
    </w:p>
    <w:p>
      <w:pPr>
        <w:pStyle w:val="ListBullet2"/>
      </w:pPr>
      <w:r>
        <w:t xml:space="preserve">  - Stripe</w:t>
      </w:r>
    </w:p>
    <w:p>
      <w:pPr>
        <w:pStyle w:val="ListBullet2"/>
      </w:pPr>
      <w:r>
        <w:t xml:space="preserve">  - Razorpay</w:t>
      </w:r>
    </w:p>
    <w:p>
      <w:pPr>
        <w:pStyle w:val="Heading2"/>
      </w:pPr>
      <w:r>
        <w:t>1.3 Important Integrations</w:t>
      </w:r>
    </w:p>
    <w:p>
      <w:pPr>
        <w:pStyle w:val="ListBullet"/>
      </w:pPr>
      <w:r>
        <w:t>WHM/cPanel API → domain/email automation</w:t>
      </w:r>
    </w:p>
    <w:p>
      <w:pPr>
        <w:pStyle w:val="ListBullet"/>
      </w:pPr>
      <w:r>
        <w:t>Cloudflare API → domain, DNS, SSL management</w:t>
      </w:r>
    </w:p>
    <w:p>
      <w:pPr>
        <w:pStyle w:val="ListBullet"/>
      </w:pPr>
      <w:r>
        <w:t>Docker/Kubernetes API → container orchestration</w:t>
      </w:r>
    </w:p>
    <w:p>
      <w:pPr>
        <w:pStyle w:val="ListBullet"/>
      </w:pPr>
      <w:r>
        <w:t>GitHub/GitLab/Bitbucket API → CI/CD deployment</w:t>
      </w:r>
    </w:p>
    <w:p>
      <w:pPr>
        <w:pStyle w:val="ListBullet"/>
      </w:pPr>
      <w:r>
        <w:t>Payment Gateway API → billing automation</w:t>
      </w:r>
    </w:p>
    <w:p>
      <w:pPr>
        <w:pStyle w:val="Heading2"/>
      </w:pPr>
      <w:r>
        <w:t>1.4 Development Plan (Step by Step)</w:t>
      </w:r>
    </w:p>
    <w:p>
      <w:pPr>
        <w:pStyle w:val="ListBullet"/>
      </w:pPr>
      <w:r>
        <w:t>Phase 1 – Foundation</w:t>
      </w:r>
    </w:p>
    <w:p>
      <w:pPr>
        <w:pStyle w:val="ListBullet2"/>
      </w:pPr>
      <w:r>
        <w:t xml:space="preserve">  - Setup MERN backend + frontend dashboard</w:t>
      </w:r>
    </w:p>
    <w:p>
      <w:pPr>
        <w:pStyle w:val="ListBullet2"/>
      </w:pPr>
      <w:r>
        <w:t xml:space="preserve">  - Authentication (JWT + OAuth)</w:t>
      </w:r>
    </w:p>
    <w:p>
      <w:pPr>
        <w:pStyle w:val="ListBullet2"/>
      </w:pPr>
      <w:r>
        <w:t xml:space="preserve">  - Basic user management</w:t>
      </w:r>
    </w:p>
    <w:p>
      <w:pPr>
        <w:pStyle w:val="ListBullet"/>
      </w:pPr>
      <w:r>
        <w:t>Phase 2 – Deployment Engine</w:t>
      </w:r>
    </w:p>
    <w:p>
      <w:pPr>
        <w:pStyle w:val="ListBullet2"/>
      </w:pPr>
      <w:r>
        <w:t xml:space="preserve">  - Implement Docker container management API</w:t>
      </w:r>
    </w:p>
    <w:p>
      <w:pPr>
        <w:pStyle w:val="ListBullet2"/>
      </w:pPr>
      <w:r>
        <w:t xml:space="preserve">  - CI/CD pipeline for GitHub repos</w:t>
      </w:r>
    </w:p>
    <w:p>
      <w:pPr>
        <w:pStyle w:val="ListBullet2"/>
      </w:pPr>
      <w:r>
        <w:t xml:space="preserve">  - Reverse proxy + SSL setup</w:t>
      </w:r>
    </w:p>
    <w:p>
      <w:pPr>
        <w:pStyle w:val="ListBullet"/>
      </w:pPr>
      <w:r>
        <w:t>Phase 3 – Domain &amp; Email</w:t>
      </w:r>
    </w:p>
    <w:p>
      <w:pPr>
        <w:pStyle w:val="ListBullet2"/>
      </w:pPr>
      <w:r>
        <w:t xml:space="preserve">  - Domain purchase &amp; DNS integration</w:t>
      </w:r>
    </w:p>
    <w:p>
      <w:pPr>
        <w:pStyle w:val="ListBullet2"/>
      </w:pPr>
      <w:r>
        <w:t xml:space="preserve">  - Auto SSL setup</w:t>
      </w:r>
    </w:p>
    <w:p>
      <w:pPr>
        <w:pStyle w:val="ListBullet2"/>
      </w:pPr>
      <w:r>
        <w:t xml:space="preserve">  - Email hosting integration</w:t>
      </w:r>
    </w:p>
    <w:p>
      <w:pPr>
        <w:pStyle w:val="ListBullet"/>
      </w:pPr>
      <w:r>
        <w:t>Phase 4 – Databases &amp; Enterprise Features</w:t>
      </w:r>
    </w:p>
    <w:p>
      <w:pPr>
        <w:pStyle w:val="ListBullet2"/>
      </w:pPr>
      <w:r>
        <w:t xml:space="preserve">  - Database provisioning</w:t>
      </w:r>
    </w:p>
    <w:p>
      <w:pPr>
        <w:pStyle w:val="ListBullet2"/>
      </w:pPr>
      <w:r>
        <w:t xml:space="preserve">  - Project analytics + monitoring</w:t>
      </w:r>
    </w:p>
    <w:p>
      <w:pPr>
        <w:pStyle w:val="ListBullet2"/>
      </w:pPr>
      <w:r>
        <w:t xml:space="preserve">  - Team collaboration</w:t>
      </w:r>
    </w:p>
    <w:p>
      <w:pPr>
        <w:pStyle w:val="ListBullet"/>
      </w:pPr>
      <w:r>
        <w:t>Phase 5 – Billing &amp; Admin Panel</w:t>
      </w:r>
    </w:p>
    <w:p>
      <w:pPr>
        <w:pStyle w:val="ListBullet2"/>
      </w:pPr>
      <w:r>
        <w:t xml:space="preserve">  - Subscription model (Stripe/Razorpay)</w:t>
      </w:r>
    </w:p>
    <w:p>
      <w:pPr>
        <w:pStyle w:val="ListBullet2"/>
      </w:pPr>
      <w:r>
        <w:t xml:space="preserve">  - Admin dashboard for management</w:t>
      </w:r>
    </w:p>
    <w:p>
      <w:pPr>
        <w:pStyle w:val="ListBullet"/>
      </w:pPr>
      <w:r>
        <w:t>Phase 6 – Scaling &amp; Optimization</w:t>
      </w:r>
    </w:p>
    <w:p>
      <w:pPr>
        <w:pStyle w:val="ListBullet2"/>
      </w:pPr>
      <w:r>
        <w:t xml:space="preserve">  - Container autoscaling (Kubernetes)</w:t>
      </w:r>
    </w:p>
    <w:p>
      <w:pPr>
        <w:pStyle w:val="ListBullet2"/>
      </w:pPr>
      <w:r>
        <w:t xml:space="preserve">  - Multi-server support</w:t>
      </w:r>
    </w:p>
    <w:p>
      <w:pPr>
        <w:pStyle w:val="ListBullet2"/>
      </w:pPr>
      <w:r>
        <w:t xml:space="preserve">  - Backup &amp; disaster recovery</w:t>
      </w:r>
    </w:p>
    <w:p>
      <w:pPr>
        <w:pStyle w:val="Heading1"/>
      </w:pPr>
      <w:r>
        <w:t>2. Summary</w:t>
      </w:r>
    </w:p>
    <w:p>
      <w:r>
        <w:t>To create this SaaS application (like Vercel or Supabase), the stack requires MERN, Docker/Kubernetes, Cloudflare, WHM API, and Payment API integration. Development should start with authentication and container deployment, then expand to domain/email management, databases, billing, monitoring, and scaling.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